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Это абзац с измененным шрифтом и размером шрифта.</w:t>
      </w:r>
      <w:r>
        <w:rPr>
          <w:rFonts w:ascii="Arial" w:hAnsi="Arial"/>
          <w:sz w:val="28"/>
        </w:rPr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